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39" w:rsidRPr="001A76CC" w:rsidRDefault="00011339" w:rsidP="001A76CC">
      <w:pPr>
        <w:pStyle w:val="Heading1"/>
      </w:pPr>
      <w:r w:rsidRPr="001A76CC">
        <w:t>The Job Applications Cold War</w:t>
      </w:r>
    </w:p>
    <w:p w:rsidR="00080C2A" w:rsidRPr="00011339" w:rsidRDefault="00011339" w:rsidP="00EE574F">
      <w:pPr>
        <w:spacing w:before="80" w:after="160"/>
        <w:jc w:val="center"/>
        <w:rPr>
          <w:rFonts w:ascii="Candara" w:hAnsi="Candara"/>
          <w:b/>
          <w:sz w:val="24"/>
        </w:rPr>
      </w:pPr>
      <w:r w:rsidRPr="00011339">
        <w:rPr>
          <w:rFonts w:ascii="Candara" w:hAnsi="Candara"/>
          <w:b/>
          <w:sz w:val="24"/>
        </w:rPr>
        <w:t>An e</w:t>
      </w:r>
      <w:r w:rsidR="00DC67FE" w:rsidRPr="00011339">
        <w:rPr>
          <w:rFonts w:ascii="Candara" w:hAnsi="Candara"/>
          <w:b/>
          <w:sz w:val="24"/>
        </w:rPr>
        <w:t>scalating weapons race between applicants and Applicant Tracking Systems</w:t>
      </w:r>
      <w:r w:rsidR="00EE574F">
        <w:rPr>
          <w:rFonts w:ascii="Candara" w:hAnsi="Candara"/>
          <w:b/>
          <w:sz w:val="24"/>
        </w:rPr>
        <w:t xml:space="preserve"> (ATS)</w:t>
      </w:r>
    </w:p>
    <w:p w:rsidR="00011339" w:rsidRPr="00011339" w:rsidRDefault="00DC67FE" w:rsidP="00011339">
      <w:pPr>
        <w:pStyle w:val="Heading2"/>
      </w:pPr>
      <w:r w:rsidRPr="00011339">
        <w:t xml:space="preserve">Disclaimer: </w:t>
      </w:r>
    </w:p>
    <w:p w:rsidR="00080C2A" w:rsidRPr="00011339" w:rsidRDefault="00DC67FE" w:rsidP="00011339">
      <w:pPr>
        <w:rPr>
          <w:rFonts w:ascii="Candara" w:hAnsi="Candara"/>
          <w:i/>
        </w:rPr>
      </w:pPr>
      <w:r w:rsidRPr="00011339">
        <w:rPr>
          <w:rFonts w:ascii="Candara" w:hAnsi="Candara"/>
          <w:i/>
        </w:rPr>
        <w:t xml:space="preserve">This </w:t>
      </w:r>
      <w:r w:rsidR="00011339" w:rsidRPr="00011339">
        <w:rPr>
          <w:rFonts w:ascii="Candara" w:hAnsi="Candara"/>
          <w:i/>
        </w:rPr>
        <w:t>document details my job search and application experiences in the IT fields</w:t>
      </w:r>
      <w:r w:rsidRPr="00011339">
        <w:rPr>
          <w:rFonts w:ascii="Candara" w:hAnsi="Candara"/>
          <w:i/>
        </w:rPr>
        <w:t xml:space="preserve">, especially </w:t>
      </w:r>
      <w:r w:rsidR="00C737BE">
        <w:rPr>
          <w:rFonts w:ascii="Candara" w:hAnsi="Candara"/>
          <w:i/>
        </w:rPr>
        <w:t xml:space="preserve">applications </w:t>
      </w:r>
      <w:r w:rsidRPr="00011339">
        <w:rPr>
          <w:rFonts w:ascii="Candara" w:hAnsi="Candara"/>
          <w:i/>
        </w:rPr>
        <w:t>programming. I</w:t>
      </w:r>
      <w:r w:rsidR="00011339" w:rsidRPr="00011339">
        <w:rPr>
          <w:rFonts w:ascii="Candara" w:hAnsi="Candara"/>
          <w:i/>
        </w:rPr>
        <w:t>t may not precisely apply to</w:t>
      </w:r>
      <w:r w:rsidRPr="00011339">
        <w:rPr>
          <w:rFonts w:ascii="Candara" w:hAnsi="Candara"/>
          <w:i/>
        </w:rPr>
        <w:t xml:space="preserve"> other career paths</w:t>
      </w:r>
      <w:r w:rsidR="00011339" w:rsidRPr="00011339">
        <w:rPr>
          <w:rFonts w:ascii="Candara" w:hAnsi="Candara"/>
          <w:i/>
        </w:rPr>
        <w:t>, but the broad outlines remain true</w:t>
      </w:r>
      <w:r w:rsidRPr="00011339">
        <w:rPr>
          <w:rFonts w:ascii="Candara" w:hAnsi="Candara"/>
          <w:i/>
        </w:rPr>
        <w:t>.</w:t>
      </w:r>
    </w:p>
    <w:p w:rsidR="00080C2A" w:rsidRPr="00DC67FE" w:rsidRDefault="00DC67FE" w:rsidP="00011339">
      <w:pPr>
        <w:pStyle w:val="Heading2"/>
      </w:pPr>
      <w:r w:rsidRPr="00DC67FE">
        <w:t xml:space="preserve">Escalating weapons </w:t>
      </w:r>
      <w:r w:rsidR="00EE574F">
        <w:t>race between applicants and ATS</w:t>
      </w:r>
      <w:r w:rsidR="00DC56BF">
        <w:t>s</w:t>
      </w:r>
    </w:p>
    <w:p w:rsidR="001A76CC" w:rsidRPr="001A76CC" w:rsidRDefault="00220451" w:rsidP="001A76CC">
      <w:pPr>
        <w:pStyle w:val="Heading3"/>
      </w:pPr>
      <w:r>
        <w:t>In the beginning</w:t>
      </w:r>
      <w:r w:rsidR="00EE574F">
        <w:t xml:space="preserve"> there were </w:t>
      </w:r>
      <w:r w:rsidR="00EE574F" w:rsidRPr="00220451">
        <w:rPr>
          <w:i/>
        </w:rPr>
        <w:t>keywords</w:t>
      </w:r>
    </w:p>
    <w:p w:rsidR="001A76CC" w:rsidRDefault="00EE574F" w:rsidP="001A76CC">
      <w:pPr>
        <w:spacing w:after="0"/>
        <w:ind w:left="36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 xml:space="preserve">And </w:t>
      </w:r>
      <w:r w:rsidR="00DC67FE" w:rsidRPr="00DC67FE">
        <w:rPr>
          <w:rFonts w:ascii="Candara" w:hAnsi="Candara"/>
          <w:color w:val="000000"/>
        </w:rPr>
        <w:t>ATSs relied on</w:t>
      </w:r>
      <w:r w:rsidR="001A76CC">
        <w:rPr>
          <w:rFonts w:ascii="Candara" w:hAnsi="Candara"/>
          <w:color w:val="000000"/>
        </w:rPr>
        <w:t xml:space="preserve"> them</w:t>
      </w:r>
      <w:r w:rsidR="00DC67FE" w:rsidRPr="00DC67FE">
        <w:rPr>
          <w:rFonts w:ascii="Candara" w:hAnsi="Candara"/>
          <w:color w:val="000000"/>
        </w:rPr>
        <w:t xml:space="preserve">. </w:t>
      </w:r>
    </w:p>
    <w:p w:rsidR="00080C2A" w:rsidRPr="00DC67FE" w:rsidRDefault="001A76CC" w:rsidP="001A76CC">
      <w:pPr>
        <w:spacing w:after="0"/>
        <w:ind w:left="360"/>
        <w:rPr>
          <w:rFonts w:ascii="Candara" w:hAnsi="Candara"/>
        </w:rPr>
      </w:pPr>
      <w:r>
        <w:rPr>
          <w:rFonts w:ascii="Candara" w:hAnsi="Candara"/>
          <w:color w:val="000000"/>
        </w:rPr>
        <w:t>Naturally, a</w:t>
      </w:r>
      <w:r w:rsidR="00DC67FE" w:rsidRPr="00DC67FE">
        <w:rPr>
          <w:rFonts w:ascii="Candara" w:hAnsi="Candara"/>
          <w:color w:val="000000"/>
        </w:rPr>
        <w:t xml:space="preserve">pplicants started putting in </w:t>
      </w:r>
      <w:r>
        <w:rPr>
          <w:rFonts w:ascii="Candara" w:hAnsi="Candara"/>
          <w:color w:val="000000"/>
        </w:rPr>
        <w:t xml:space="preserve">especially useful </w:t>
      </w:r>
      <w:r w:rsidR="00DC67FE" w:rsidRPr="00DC67FE">
        <w:rPr>
          <w:rFonts w:ascii="Candara" w:hAnsi="Candara"/>
          <w:color w:val="000000"/>
        </w:rPr>
        <w:t>keywords into their project descriptions. </w:t>
      </w:r>
    </w:p>
    <w:p w:rsidR="00EE574F" w:rsidRPr="00EE574F" w:rsidRDefault="00DC67FE" w:rsidP="000F5452">
      <w:pPr>
        <w:numPr>
          <w:ilvl w:val="1"/>
          <w:numId w:val="1"/>
        </w:numPr>
        <w:spacing w:after="0"/>
        <w:ind w:left="1080"/>
        <w:rPr>
          <w:rFonts w:ascii="Candara" w:hAnsi="Candara"/>
        </w:rPr>
      </w:pPr>
      <w:r w:rsidRPr="001A76CC">
        <w:rPr>
          <w:rStyle w:val="Emphasis"/>
        </w:rPr>
        <w:t>Advantage</w:t>
      </w:r>
      <w:r w:rsidR="001A76CC" w:rsidRPr="001A76CC">
        <w:rPr>
          <w:rStyle w:val="Emphasis"/>
        </w:rPr>
        <w:t>:</w:t>
      </w:r>
      <w:r w:rsidR="001A76CC">
        <w:rPr>
          <w:rFonts w:ascii="Candara" w:hAnsi="Candara"/>
          <w:color w:val="000000"/>
        </w:rPr>
        <w:t xml:space="preserve"> A</w:t>
      </w:r>
      <w:r w:rsidRPr="00DC67FE">
        <w:rPr>
          <w:rFonts w:ascii="Candara" w:hAnsi="Candara"/>
          <w:color w:val="000000"/>
        </w:rPr>
        <w:t>pplicants.</w:t>
      </w:r>
    </w:p>
    <w:p w:rsidR="00EE574F" w:rsidRPr="00EE574F" w:rsidRDefault="00EE574F" w:rsidP="00EE574F">
      <w:pPr>
        <w:pStyle w:val="Heading3"/>
      </w:pPr>
      <w:r>
        <w:t>ATSs start</w:t>
      </w:r>
      <w:r w:rsidR="00DC56BF">
        <w:t>ed</w:t>
      </w:r>
      <w:r w:rsidRPr="00220451">
        <w:rPr>
          <w:i/>
        </w:rPr>
        <w:t xml:space="preserve"> counting </w:t>
      </w:r>
      <w:r>
        <w:t>the number of times keywords appeared in a resume</w:t>
      </w:r>
    </w:p>
    <w:p w:rsidR="001A76CC" w:rsidRDefault="00EE574F" w:rsidP="001A76CC">
      <w:pPr>
        <w:spacing w:after="0"/>
        <w:ind w:left="360"/>
        <w:rPr>
          <w:rFonts w:ascii="Candara" w:hAnsi="Candara"/>
          <w:color w:val="000000"/>
        </w:rPr>
      </w:pPr>
      <w:r>
        <w:rPr>
          <w:rFonts w:ascii="Candara" w:hAnsi="Candara"/>
        </w:rPr>
        <w:t>And they weeded</w:t>
      </w:r>
      <w:r w:rsidR="001A76CC">
        <w:rPr>
          <w:rFonts w:ascii="Candara" w:hAnsi="Candara"/>
          <w:color w:val="000000"/>
        </w:rPr>
        <w:t xml:space="preserve"> out applicants who’d randomly dropped keywords </w:t>
      </w:r>
      <w:r>
        <w:rPr>
          <w:rFonts w:ascii="Candara" w:hAnsi="Candara"/>
          <w:color w:val="000000"/>
        </w:rPr>
        <w:t>into their project descriptions with the expectation of gaming the system.</w:t>
      </w:r>
    </w:p>
    <w:p w:rsidR="00BF5875" w:rsidRDefault="00BF5875" w:rsidP="001A76CC">
      <w:pPr>
        <w:spacing w:after="0"/>
        <w:ind w:left="36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B</w:t>
      </w:r>
      <w:r w:rsidR="000F5452">
        <w:rPr>
          <w:rFonts w:ascii="Candara" w:hAnsi="Candara"/>
          <w:color w:val="000000"/>
        </w:rPr>
        <w:t xml:space="preserve">ut ingenious minds </w:t>
      </w:r>
      <w:r w:rsidR="00DC56BF">
        <w:rPr>
          <w:rFonts w:ascii="Candara" w:hAnsi="Candara"/>
          <w:color w:val="000000"/>
        </w:rPr>
        <w:t xml:space="preserve">figured that out and put </w:t>
      </w:r>
      <w:r w:rsidR="000F5452">
        <w:rPr>
          <w:rFonts w:ascii="Candara" w:hAnsi="Candara"/>
          <w:color w:val="000000"/>
        </w:rPr>
        <w:t>keyword</w:t>
      </w:r>
      <w:r w:rsidR="00DC56BF">
        <w:rPr>
          <w:rFonts w:ascii="Candara" w:hAnsi="Candara"/>
          <w:color w:val="000000"/>
        </w:rPr>
        <w:t xml:space="preserve"> repetition</w:t>
      </w:r>
      <w:r w:rsidR="000F5452">
        <w:rPr>
          <w:rFonts w:ascii="Candara" w:hAnsi="Candara"/>
          <w:color w:val="000000"/>
        </w:rPr>
        <w:t xml:space="preserve">s in hidden and non-printable text. </w:t>
      </w:r>
      <w:r w:rsidR="00C737BE">
        <w:rPr>
          <w:rFonts w:ascii="Candara" w:hAnsi="Candara"/>
          <w:color w:val="000000"/>
        </w:rPr>
        <w:t xml:space="preserve">Resume reviewers of the human persuasion were fooled, and </w:t>
      </w:r>
      <w:r w:rsidR="000F5452">
        <w:rPr>
          <w:rFonts w:ascii="Candara" w:hAnsi="Candara"/>
          <w:color w:val="000000"/>
        </w:rPr>
        <w:t xml:space="preserve">the </w:t>
      </w:r>
      <w:r>
        <w:rPr>
          <w:rFonts w:ascii="Candara" w:hAnsi="Candara"/>
          <w:color w:val="000000"/>
        </w:rPr>
        <w:t>ATSs</w:t>
      </w:r>
      <w:r w:rsidR="00C737BE">
        <w:rPr>
          <w:rFonts w:ascii="Candara" w:hAnsi="Candara"/>
          <w:color w:val="000000"/>
        </w:rPr>
        <w:t xml:space="preserve"> gamed</w:t>
      </w:r>
      <w:r>
        <w:rPr>
          <w:rFonts w:ascii="Candara" w:hAnsi="Candara"/>
          <w:color w:val="000000"/>
        </w:rPr>
        <w:t>.</w:t>
      </w:r>
    </w:p>
    <w:p w:rsidR="00BF5875" w:rsidRPr="000F5452" w:rsidRDefault="00BF5875" w:rsidP="000F5452">
      <w:pPr>
        <w:numPr>
          <w:ilvl w:val="1"/>
          <w:numId w:val="1"/>
        </w:numPr>
        <w:spacing w:after="0"/>
        <w:ind w:left="1080"/>
        <w:rPr>
          <w:rStyle w:val="Emphasis"/>
        </w:rPr>
      </w:pPr>
      <w:r w:rsidRPr="001A76CC">
        <w:rPr>
          <w:rStyle w:val="Emphasis"/>
        </w:rPr>
        <w:t>Advantage:</w:t>
      </w:r>
      <w:r w:rsidRPr="000F5452">
        <w:rPr>
          <w:rStyle w:val="Emphasis"/>
        </w:rPr>
        <w:t xml:space="preserve"> A</w:t>
      </w:r>
      <w:r w:rsidR="00220451">
        <w:rPr>
          <w:rStyle w:val="Emphasis"/>
        </w:rPr>
        <w:t>pplicants</w:t>
      </w:r>
    </w:p>
    <w:p w:rsidR="00BF5875" w:rsidRPr="00BF5875" w:rsidRDefault="000F5452" w:rsidP="00BF5875">
      <w:pPr>
        <w:pStyle w:val="Heading3"/>
      </w:pPr>
      <w:r>
        <w:t xml:space="preserve">And then ATSs </w:t>
      </w:r>
      <w:r w:rsidR="00C737BE">
        <w:t>tried</w:t>
      </w:r>
      <w:r>
        <w:t xml:space="preserve"> </w:t>
      </w:r>
      <w:r w:rsidRPr="00220451">
        <w:rPr>
          <w:i/>
        </w:rPr>
        <w:t>discount</w:t>
      </w:r>
      <w:r w:rsidR="00C737BE">
        <w:rPr>
          <w:i/>
        </w:rPr>
        <w:t>ing</w:t>
      </w:r>
      <w:r>
        <w:t xml:space="preserve"> hidden keywords</w:t>
      </w:r>
    </w:p>
    <w:p w:rsidR="00BF5875" w:rsidRDefault="000F5452" w:rsidP="00BF5875">
      <w:pPr>
        <w:spacing w:after="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Wh</w:t>
      </w:r>
      <w:r w:rsidR="00220451">
        <w:rPr>
          <w:rFonts w:ascii="Candara" w:hAnsi="Candara"/>
          <w:color w:val="000000"/>
        </w:rPr>
        <w:t>e</w:t>
      </w:r>
      <w:r w:rsidR="00C737BE">
        <w:rPr>
          <w:rFonts w:ascii="Candara" w:hAnsi="Candara"/>
          <w:color w:val="000000"/>
        </w:rPr>
        <w:t>r</w:t>
      </w:r>
      <w:r>
        <w:rPr>
          <w:rFonts w:ascii="Candara" w:hAnsi="Candara"/>
          <w:color w:val="000000"/>
        </w:rPr>
        <w:t xml:space="preserve">ever </w:t>
      </w:r>
      <w:r w:rsidR="00C737BE">
        <w:rPr>
          <w:rFonts w:ascii="Candara" w:hAnsi="Candara"/>
          <w:color w:val="000000"/>
        </w:rPr>
        <w:t xml:space="preserve">there were hidden </w:t>
      </w:r>
      <w:r w:rsidR="00EE574F">
        <w:rPr>
          <w:rFonts w:ascii="Candara" w:hAnsi="Candara"/>
          <w:color w:val="000000"/>
        </w:rPr>
        <w:t>keywords</w:t>
      </w:r>
      <w:r w:rsidR="00BF5875">
        <w:rPr>
          <w:rFonts w:ascii="Candara" w:hAnsi="Candara"/>
          <w:color w:val="000000"/>
        </w:rPr>
        <w:t>, ATSs</w:t>
      </w:r>
      <w:r>
        <w:rPr>
          <w:rFonts w:ascii="Candara" w:hAnsi="Candara"/>
          <w:color w:val="000000"/>
        </w:rPr>
        <w:t xml:space="preserve"> </w:t>
      </w:r>
      <w:r w:rsidR="00BF5875">
        <w:rPr>
          <w:rFonts w:ascii="Candara" w:hAnsi="Candara"/>
          <w:color w:val="000000"/>
        </w:rPr>
        <w:t>retaliate</w:t>
      </w:r>
      <w:r w:rsidR="00C737BE">
        <w:rPr>
          <w:rFonts w:ascii="Candara" w:hAnsi="Candara"/>
          <w:color w:val="000000"/>
        </w:rPr>
        <w:t>d</w:t>
      </w:r>
      <w:r w:rsidR="00BF5875">
        <w:rPr>
          <w:rFonts w:ascii="Candara" w:hAnsi="Candara"/>
          <w:color w:val="000000"/>
        </w:rPr>
        <w:t xml:space="preserve"> by discounting</w:t>
      </w:r>
      <w:r>
        <w:rPr>
          <w:rFonts w:ascii="Candara" w:hAnsi="Candara"/>
          <w:color w:val="000000"/>
        </w:rPr>
        <w:t xml:space="preserve"> them</w:t>
      </w:r>
      <w:r w:rsidR="00BF5875">
        <w:rPr>
          <w:rFonts w:ascii="Candara" w:hAnsi="Candara"/>
          <w:color w:val="000000"/>
        </w:rPr>
        <w:t>.</w:t>
      </w:r>
    </w:p>
    <w:p w:rsidR="00BF5875" w:rsidRPr="00DC67FE" w:rsidRDefault="000F5452" w:rsidP="00BF5875">
      <w:pPr>
        <w:spacing w:after="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But</w:t>
      </w:r>
      <w:r w:rsidR="00BF5875">
        <w:rPr>
          <w:rFonts w:ascii="Candara" w:hAnsi="Candara"/>
          <w:color w:val="000000"/>
        </w:rPr>
        <w:t xml:space="preserve"> humans game</w:t>
      </w:r>
      <w:r>
        <w:rPr>
          <w:rFonts w:ascii="Candara" w:hAnsi="Candara"/>
          <w:color w:val="000000"/>
        </w:rPr>
        <w:t>d</w:t>
      </w:r>
      <w:r w:rsidR="00BF5875">
        <w:rPr>
          <w:rFonts w:ascii="Candara" w:hAnsi="Candara"/>
          <w:color w:val="000000"/>
        </w:rPr>
        <w:t xml:space="preserve"> the ATSs again, adding keywords in each project descriptio</w:t>
      </w:r>
      <w:r>
        <w:rPr>
          <w:rFonts w:ascii="Candara" w:hAnsi="Candara"/>
          <w:color w:val="000000"/>
        </w:rPr>
        <w:t xml:space="preserve">n, </w:t>
      </w:r>
      <w:r w:rsidR="00C737BE">
        <w:rPr>
          <w:rFonts w:ascii="Candara" w:hAnsi="Candara"/>
          <w:color w:val="000000"/>
        </w:rPr>
        <w:t>regardless of relevance.</w:t>
      </w:r>
    </w:p>
    <w:p w:rsidR="00220451" w:rsidRPr="000F5452" w:rsidRDefault="00220451" w:rsidP="00220451">
      <w:pPr>
        <w:numPr>
          <w:ilvl w:val="1"/>
          <w:numId w:val="1"/>
        </w:numPr>
        <w:spacing w:after="0"/>
        <w:ind w:left="1080"/>
        <w:rPr>
          <w:rStyle w:val="Emphasis"/>
        </w:rPr>
      </w:pPr>
      <w:r w:rsidRPr="001A76CC">
        <w:rPr>
          <w:rStyle w:val="Emphasis"/>
        </w:rPr>
        <w:t>Advantage:</w:t>
      </w:r>
      <w:r w:rsidRPr="000F5452">
        <w:rPr>
          <w:rStyle w:val="Emphasis"/>
        </w:rPr>
        <w:t xml:space="preserve"> A</w:t>
      </w:r>
      <w:r>
        <w:rPr>
          <w:rStyle w:val="Emphasis"/>
        </w:rPr>
        <w:t>pplicants</w:t>
      </w:r>
      <w:r>
        <w:rPr>
          <w:rStyle w:val="Emphasis"/>
        </w:rPr>
        <w:t>, again</w:t>
      </w:r>
    </w:p>
    <w:p w:rsidR="000F5452" w:rsidRPr="000F5452" w:rsidRDefault="00DC67FE" w:rsidP="000F5452">
      <w:pPr>
        <w:pStyle w:val="Heading3"/>
      </w:pPr>
      <w:r w:rsidRPr="000F5452">
        <w:t xml:space="preserve">ATSs </w:t>
      </w:r>
      <w:r w:rsidR="000F5452" w:rsidRPr="000F5452">
        <w:t>look</w:t>
      </w:r>
      <w:r w:rsidR="00C737BE">
        <w:t>e</w:t>
      </w:r>
      <w:r w:rsidR="000F5452" w:rsidRPr="000F5452">
        <w:t xml:space="preserve">d for </w:t>
      </w:r>
      <w:r w:rsidR="00220451">
        <w:rPr>
          <w:i/>
        </w:rPr>
        <w:t>key</w:t>
      </w:r>
      <w:r w:rsidR="000F5452" w:rsidRPr="00220451">
        <w:rPr>
          <w:i/>
        </w:rPr>
        <w:t>phrases</w:t>
      </w:r>
    </w:p>
    <w:p w:rsidR="00080C2A" w:rsidRPr="00DC67FE" w:rsidRDefault="00220451" w:rsidP="000F5452">
      <w:pPr>
        <w:spacing w:after="0"/>
        <w:rPr>
          <w:rFonts w:ascii="Candara" w:hAnsi="Candara"/>
        </w:rPr>
      </w:pPr>
      <w:r>
        <w:rPr>
          <w:rFonts w:ascii="Candara" w:hAnsi="Candara"/>
          <w:color w:val="000000"/>
        </w:rPr>
        <w:t>And a</w:t>
      </w:r>
      <w:r w:rsidR="00DC67FE" w:rsidRPr="00DC67FE">
        <w:rPr>
          <w:rFonts w:ascii="Candara" w:hAnsi="Candara"/>
          <w:color w:val="000000"/>
        </w:rPr>
        <w:t>pplicants counter</w:t>
      </w:r>
      <w:r w:rsidR="00C737BE">
        <w:rPr>
          <w:rFonts w:ascii="Candara" w:hAnsi="Candara"/>
          <w:color w:val="000000"/>
        </w:rPr>
        <w:t>ed</w:t>
      </w:r>
      <w:r w:rsidR="00DC67FE" w:rsidRPr="00DC67FE">
        <w:rPr>
          <w:rFonts w:ascii="Candara" w:hAnsi="Candara"/>
          <w:color w:val="000000"/>
        </w:rPr>
        <w:t xml:space="preserve"> by adding </w:t>
      </w:r>
      <w:r>
        <w:rPr>
          <w:rFonts w:ascii="Candara" w:hAnsi="Candara"/>
          <w:color w:val="000000"/>
        </w:rPr>
        <w:t>keyphrases</w:t>
      </w:r>
      <w:r w:rsidR="00DC67FE" w:rsidRPr="00DC67FE">
        <w:rPr>
          <w:rFonts w:ascii="Candara" w:hAnsi="Candara"/>
          <w:color w:val="000000"/>
        </w:rPr>
        <w:t xml:space="preserve"> to their project descriptions and wher</w:t>
      </w:r>
      <w:r>
        <w:rPr>
          <w:rFonts w:ascii="Candara" w:hAnsi="Candara"/>
          <w:color w:val="000000"/>
        </w:rPr>
        <w:t>e</w:t>
      </w:r>
      <w:r w:rsidR="00DC67FE" w:rsidRPr="00DC67FE">
        <w:rPr>
          <w:rFonts w:ascii="Candara" w:hAnsi="Candara"/>
          <w:color w:val="000000"/>
        </w:rPr>
        <w:t>ver else they could. </w:t>
      </w:r>
    </w:p>
    <w:p w:rsidR="00220451" w:rsidRPr="000F5452" w:rsidRDefault="00220451" w:rsidP="00220451">
      <w:pPr>
        <w:numPr>
          <w:ilvl w:val="1"/>
          <w:numId w:val="1"/>
        </w:numPr>
        <w:spacing w:after="0"/>
        <w:ind w:left="1080"/>
        <w:rPr>
          <w:rStyle w:val="Emphasis"/>
        </w:rPr>
      </w:pPr>
      <w:r w:rsidRPr="001A76CC">
        <w:rPr>
          <w:rStyle w:val="Emphasis"/>
        </w:rPr>
        <w:t>Advantage:</w:t>
      </w:r>
      <w:r w:rsidRPr="000F5452">
        <w:rPr>
          <w:rStyle w:val="Emphasis"/>
        </w:rPr>
        <w:t xml:space="preserve"> A</w:t>
      </w:r>
      <w:r>
        <w:rPr>
          <w:rStyle w:val="Emphasis"/>
        </w:rPr>
        <w:t xml:space="preserve">pplicants, </w:t>
      </w:r>
      <w:r>
        <w:rPr>
          <w:rStyle w:val="Emphasis"/>
        </w:rPr>
        <w:t xml:space="preserve">yet </w:t>
      </w:r>
      <w:r>
        <w:rPr>
          <w:rStyle w:val="Emphasis"/>
        </w:rPr>
        <w:t>again</w:t>
      </w:r>
    </w:p>
    <w:p w:rsidR="00220451" w:rsidRPr="00220451" w:rsidRDefault="00220451" w:rsidP="00220451">
      <w:pPr>
        <w:pStyle w:val="Heading3"/>
      </w:pPr>
      <w:r w:rsidRPr="00220451">
        <w:t xml:space="preserve">ATSs used a </w:t>
      </w:r>
      <w:r w:rsidRPr="00220451">
        <w:rPr>
          <w:i/>
        </w:rPr>
        <w:t>weighted approach</w:t>
      </w:r>
      <w:r>
        <w:t xml:space="preserve"> to</w:t>
      </w:r>
      <w:r w:rsidR="00425AB9">
        <w:t xml:space="preserve"> ranking</w:t>
      </w:r>
      <w:r>
        <w:t xml:space="preserve"> </w:t>
      </w:r>
      <w:r w:rsidRPr="00220451">
        <w:rPr>
          <w:i/>
        </w:rPr>
        <w:t>keywords</w:t>
      </w:r>
      <w:r>
        <w:t xml:space="preserve"> and</w:t>
      </w:r>
      <w:r w:rsidRPr="00220451">
        <w:t xml:space="preserve"> </w:t>
      </w:r>
      <w:r w:rsidRPr="00220451">
        <w:rPr>
          <w:i/>
        </w:rPr>
        <w:t>keyphrases</w:t>
      </w:r>
    </w:p>
    <w:p w:rsidR="00220451" w:rsidRDefault="00220451" w:rsidP="00220451">
      <w:pPr>
        <w:spacing w:after="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Weighting keywords &amp; keyphrases</w:t>
      </w:r>
      <w:r w:rsidR="00DC67FE" w:rsidRPr="00DC67FE">
        <w:rPr>
          <w:rFonts w:ascii="Candara" w:hAnsi="Candara"/>
          <w:color w:val="000000"/>
        </w:rPr>
        <w:t xml:space="preserve"> by where they occurred in the document (close to the top of the document for paragraphs </w:t>
      </w:r>
      <w:r>
        <w:rPr>
          <w:rFonts w:ascii="Candara" w:hAnsi="Candara"/>
          <w:color w:val="000000"/>
        </w:rPr>
        <w:t>was</w:t>
      </w:r>
      <w:r w:rsidR="00DC67FE" w:rsidRPr="00DC67FE">
        <w:rPr>
          <w:rFonts w:ascii="Candara" w:hAnsi="Candara"/>
          <w:color w:val="000000"/>
        </w:rPr>
        <w:t xml:space="preserve"> more weighted</w:t>
      </w:r>
      <w:r w:rsidR="00425AB9">
        <w:rPr>
          <w:rFonts w:ascii="Candara" w:hAnsi="Candara"/>
          <w:color w:val="000000"/>
        </w:rPr>
        <w:t>; with lists, within the first two or three bullet points in descending ranking;</w:t>
      </w:r>
      <w:r w:rsidR="00DC67FE" w:rsidRPr="00DC67FE">
        <w:rPr>
          <w:rFonts w:ascii="Candara" w:hAnsi="Candara"/>
          <w:color w:val="000000"/>
        </w:rPr>
        <w:t xml:space="preserve"> in terms of tables, closer to the left hand columns of the table and closer</w:t>
      </w:r>
      <w:r w:rsidR="00425AB9">
        <w:rPr>
          <w:rFonts w:ascii="Candara" w:hAnsi="Candara"/>
          <w:color w:val="000000"/>
        </w:rPr>
        <w:t xml:space="preserve"> to the top row of the tables).</w:t>
      </w:r>
    </w:p>
    <w:p w:rsidR="00080C2A" w:rsidRPr="00DC67FE" w:rsidRDefault="00425AB9" w:rsidP="00220451">
      <w:pPr>
        <w:spacing w:after="0"/>
        <w:rPr>
          <w:rFonts w:ascii="Candara" w:hAnsi="Candara"/>
        </w:rPr>
      </w:pPr>
      <w:r>
        <w:rPr>
          <w:rFonts w:ascii="Candara" w:hAnsi="Candara"/>
          <w:color w:val="000000"/>
        </w:rPr>
        <w:t>And so a</w:t>
      </w:r>
      <w:r w:rsidR="00DC67FE" w:rsidRPr="00DC67FE">
        <w:rPr>
          <w:rFonts w:ascii="Candara" w:hAnsi="Candara"/>
          <w:color w:val="000000"/>
        </w:rPr>
        <w:t xml:space="preserve">pplicants </w:t>
      </w:r>
      <w:r w:rsidR="00C737BE">
        <w:rPr>
          <w:rFonts w:ascii="Candara" w:hAnsi="Candara"/>
          <w:color w:val="000000"/>
        </w:rPr>
        <w:t>followed,</w:t>
      </w:r>
      <w:r>
        <w:rPr>
          <w:rFonts w:ascii="Candara" w:hAnsi="Candara"/>
          <w:color w:val="000000"/>
        </w:rPr>
        <w:t xml:space="preserve"> putting keywords and key</w:t>
      </w:r>
      <w:r w:rsidR="00DC67FE" w:rsidRPr="00DC67FE">
        <w:rPr>
          <w:rFonts w:ascii="Candara" w:hAnsi="Candara"/>
          <w:color w:val="000000"/>
        </w:rPr>
        <w:t>phrases as close to the top of the document as possible as well as in their project descriptions. </w:t>
      </w:r>
    </w:p>
    <w:p w:rsidR="00220451" w:rsidRPr="000F5452" w:rsidRDefault="00220451" w:rsidP="00220451">
      <w:pPr>
        <w:numPr>
          <w:ilvl w:val="1"/>
          <w:numId w:val="1"/>
        </w:numPr>
        <w:spacing w:after="0"/>
        <w:ind w:left="1080"/>
        <w:rPr>
          <w:rStyle w:val="Emphasis"/>
        </w:rPr>
      </w:pPr>
      <w:r w:rsidRPr="001A76CC">
        <w:rPr>
          <w:rStyle w:val="Emphasis"/>
        </w:rPr>
        <w:t>Advantage:</w:t>
      </w:r>
      <w:r w:rsidRPr="000F5452">
        <w:rPr>
          <w:rStyle w:val="Emphasis"/>
        </w:rPr>
        <w:t xml:space="preserve"> A</w:t>
      </w:r>
      <w:r>
        <w:rPr>
          <w:rStyle w:val="Emphasis"/>
        </w:rPr>
        <w:t>pplicants, again</w:t>
      </w:r>
    </w:p>
    <w:p w:rsidR="00220451" w:rsidRPr="00425AB9" w:rsidRDefault="00220451" w:rsidP="00220451">
      <w:pPr>
        <w:pStyle w:val="Heading3"/>
      </w:pPr>
      <w:r>
        <w:t xml:space="preserve">ATSs added </w:t>
      </w:r>
      <w:r w:rsidRPr="00220451">
        <w:rPr>
          <w:i/>
        </w:rPr>
        <w:t xml:space="preserve">weighted </w:t>
      </w:r>
      <w:r w:rsidRPr="00425AB9">
        <w:rPr>
          <w:i/>
          <w:u w:val="single"/>
        </w:rPr>
        <w:t>project</w:t>
      </w:r>
      <w:r w:rsidRPr="00220451">
        <w:rPr>
          <w:i/>
        </w:rPr>
        <w:t xml:space="preserve"> ranking</w:t>
      </w:r>
      <w:r w:rsidR="00425AB9">
        <w:rPr>
          <w:i/>
        </w:rPr>
        <w:t xml:space="preserve"> </w:t>
      </w:r>
      <w:r w:rsidR="00425AB9">
        <w:t xml:space="preserve">to </w:t>
      </w:r>
      <w:r w:rsidR="00425AB9" w:rsidRPr="00425AB9">
        <w:rPr>
          <w:i/>
        </w:rPr>
        <w:t>weighted keyword</w:t>
      </w:r>
      <w:r w:rsidR="00425AB9">
        <w:t xml:space="preserve"> and </w:t>
      </w:r>
      <w:r w:rsidR="00425AB9" w:rsidRPr="00425AB9">
        <w:rPr>
          <w:i/>
        </w:rPr>
        <w:t>keyphrase ranking</w:t>
      </w:r>
    </w:p>
    <w:p w:rsidR="00CA36E2" w:rsidRDefault="00425AB9" w:rsidP="00220451">
      <w:pPr>
        <w:spacing w:after="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ATSs amp</w:t>
      </w:r>
      <w:r w:rsidR="00C737BE">
        <w:rPr>
          <w:rFonts w:ascii="Candara" w:hAnsi="Candara"/>
          <w:color w:val="000000"/>
        </w:rPr>
        <w:t>e</w:t>
      </w:r>
      <w:r w:rsidR="00DC67FE" w:rsidRPr="00DC67FE">
        <w:rPr>
          <w:rFonts w:ascii="Candara" w:hAnsi="Candara"/>
          <w:color w:val="000000"/>
        </w:rPr>
        <w:t xml:space="preserve">d up the weapons race by using a weighted ranking of </w:t>
      </w:r>
      <w:r w:rsidR="000F0871">
        <w:rPr>
          <w:rFonts w:ascii="Candara" w:hAnsi="Candara"/>
          <w:color w:val="000000"/>
        </w:rPr>
        <w:t>keywords</w:t>
      </w:r>
      <w:r w:rsidR="00DC67FE" w:rsidRPr="00DC67FE">
        <w:rPr>
          <w:rFonts w:ascii="Candara" w:hAnsi="Candara"/>
          <w:color w:val="000000"/>
        </w:rPr>
        <w:t>/</w:t>
      </w:r>
      <w:r w:rsidR="000F0871">
        <w:rPr>
          <w:rFonts w:ascii="Candara" w:hAnsi="Candara"/>
          <w:color w:val="000000"/>
        </w:rPr>
        <w:t>keyphrases</w:t>
      </w:r>
      <w:r w:rsidR="00DC67FE" w:rsidRPr="00DC67FE">
        <w:rPr>
          <w:rFonts w:ascii="Candara" w:hAnsi="Candara"/>
          <w:color w:val="000000"/>
        </w:rPr>
        <w:t xml:space="preserve"> by their projects’ position in the list of projects within a resume. Older projects didn’t</w:t>
      </w:r>
      <w:r w:rsidR="00CA36E2">
        <w:rPr>
          <w:rFonts w:ascii="Candara" w:hAnsi="Candara"/>
          <w:color w:val="000000"/>
        </w:rPr>
        <w:t xml:space="preserve"> receive as many points per keyword/key</w:t>
      </w:r>
      <w:r w:rsidR="00DC67FE" w:rsidRPr="00DC67FE">
        <w:rPr>
          <w:rFonts w:ascii="Candara" w:hAnsi="Candara"/>
          <w:color w:val="000000"/>
        </w:rPr>
        <w:t xml:space="preserve">phrase. </w:t>
      </w:r>
    </w:p>
    <w:p w:rsidR="00080C2A" w:rsidRPr="00425AB9" w:rsidRDefault="00DC67FE" w:rsidP="00425AB9">
      <w:pPr>
        <w:numPr>
          <w:ilvl w:val="1"/>
          <w:numId w:val="1"/>
        </w:numPr>
        <w:spacing w:after="0"/>
        <w:ind w:left="1080"/>
        <w:jc w:val="right"/>
        <w:rPr>
          <w:rStyle w:val="Emphasis"/>
        </w:rPr>
      </w:pPr>
      <w:r w:rsidRPr="00425AB9">
        <w:rPr>
          <w:rStyle w:val="Emphasis"/>
        </w:rPr>
        <w:t>Advantage</w:t>
      </w:r>
      <w:r w:rsidR="00425AB9">
        <w:rPr>
          <w:rStyle w:val="Emphasis"/>
        </w:rPr>
        <w:t>:</w:t>
      </w:r>
      <w:r w:rsidRPr="00425AB9">
        <w:rPr>
          <w:rStyle w:val="Emphasis"/>
        </w:rPr>
        <w:t xml:space="preserve"> ATS. Finally!</w:t>
      </w:r>
    </w:p>
    <w:p w:rsidR="00080C2A" w:rsidRPr="00DC67FE" w:rsidRDefault="00CA36E2" w:rsidP="00425AB9">
      <w:pPr>
        <w:spacing w:after="0"/>
        <w:rPr>
          <w:rFonts w:ascii="Candara" w:hAnsi="Candara"/>
        </w:rPr>
      </w:pPr>
      <w:r>
        <w:rPr>
          <w:rFonts w:ascii="Candara" w:hAnsi="Candara"/>
          <w:color w:val="000000"/>
        </w:rPr>
        <w:t xml:space="preserve">Being </w:t>
      </w:r>
      <w:r w:rsidR="00C737BE">
        <w:rPr>
          <w:rFonts w:ascii="Candara" w:hAnsi="Candara"/>
          <w:color w:val="000000"/>
        </w:rPr>
        <w:t xml:space="preserve">that </w:t>
      </w:r>
      <w:r>
        <w:rPr>
          <w:rFonts w:ascii="Candara" w:hAnsi="Candara"/>
          <w:color w:val="000000"/>
        </w:rPr>
        <w:t>humans are generic problem solvers with competencies honed by evolution and experience, a</w:t>
      </w:r>
      <w:r w:rsidR="00DC67FE" w:rsidRPr="00DC67FE">
        <w:rPr>
          <w:rFonts w:ascii="Candara" w:hAnsi="Candara"/>
          <w:color w:val="000000"/>
        </w:rPr>
        <w:t xml:space="preserve">pplicants reacted by repeating keywords all over the place, for resumes that went into an ATS. But they also kept a resume version that was far more human-readable, without all the unnecessary repetition of </w:t>
      </w:r>
      <w:r w:rsidR="000F0871">
        <w:rPr>
          <w:rFonts w:ascii="Candara" w:hAnsi="Candara"/>
          <w:color w:val="000000"/>
        </w:rPr>
        <w:t>keywords</w:t>
      </w:r>
      <w:r w:rsidR="00DC67FE" w:rsidRPr="00DC67FE">
        <w:rPr>
          <w:rFonts w:ascii="Candara" w:hAnsi="Candara"/>
          <w:color w:val="000000"/>
        </w:rPr>
        <w:t xml:space="preserve"> and </w:t>
      </w:r>
      <w:r w:rsidR="000F0871">
        <w:rPr>
          <w:rFonts w:ascii="Candara" w:hAnsi="Candara"/>
          <w:color w:val="000000"/>
        </w:rPr>
        <w:t>keyphrases</w:t>
      </w:r>
      <w:r w:rsidR="00DC67FE" w:rsidRPr="00DC67FE">
        <w:rPr>
          <w:rFonts w:ascii="Candara" w:hAnsi="Candara"/>
          <w:color w:val="000000"/>
        </w:rPr>
        <w:t>. </w:t>
      </w:r>
    </w:p>
    <w:p w:rsidR="001A76CC" w:rsidRPr="00425AB9" w:rsidRDefault="00DC67FE" w:rsidP="00425AB9">
      <w:pPr>
        <w:numPr>
          <w:ilvl w:val="1"/>
          <w:numId w:val="1"/>
        </w:numPr>
        <w:spacing w:after="0"/>
        <w:ind w:left="1080"/>
        <w:rPr>
          <w:rStyle w:val="Emphasis"/>
        </w:rPr>
      </w:pPr>
      <w:r w:rsidRPr="00425AB9">
        <w:rPr>
          <w:rStyle w:val="Emphasis"/>
        </w:rPr>
        <w:t>Advantage</w:t>
      </w:r>
      <w:r w:rsidR="00425AB9">
        <w:rPr>
          <w:rStyle w:val="Emphasis"/>
        </w:rPr>
        <w:t>:</w:t>
      </w:r>
      <w:r w:rsidRPr="00425AB9">
        <w:rPr>
          <w:rStyle w:val="Emphasis"/>
        </w:rPr>
        <w:t xml:space="preserve"> </w:t>
      </w:r>
      <w:r w:rsidR="00425AB9">
        <w:rPr>
          <w:rStyle w:val="Emphasis"/>
        </w:rPr>
        <w:t>B</w:t>
      </w:r>
      <w:r w:rsidR="00CA36E2">
        <w:rPr>
          <w:rStyle w:val="Emphasis"/>
        </w:rPr>
        <w:t>ack to applicants</w:t>
      </w:r>
    </w:p>
    <w:p w:rsidR="00CA36E2" w:rsidRPr="00CA36E2" w:rsidRDefault="00DC67FE" w:rsidP="00CA36E2">
      <w:pPr>
        <w:pStyle w:val="Heading3"/>
      </w:pPr>
      <w:r w:rsidRPr="00CA36E2">
        <w:t xml:space="preserve">ATSs </w:t>
      </w:r>
      <w:r w:rsidR="00CA36E2" w:rsidRPr="00CA36E2">
        <w:t>countered</w:t>
      </w:r>
      <w:r w:rsidRPr="00CA36E2">
        <w:t xml:space="preserve"> by requiring </w:t>
      </w:r>
      <w:r w:rsidR="00CA36E2" w:rsidRPr="00CA36E2">
        <w:t xml:space="preserve">recruiters and interviewers </w:t>
      </w:r>
      <w:r w:rsidR="00CA36E2" w:rsidRPr="00CA36E2">
        <w:rPr>
          <w:i/>
        </w:rPr>
        <w:t>only use resumes stored within</w:t>
      </w:r>
    </w:p>
    <w:p w:rsidR="00080C2A" w:rsidRPr="001A76CC" w:rsidRDefault="00C737BE" w:rsidP="00CA36E2">
      <w:pPr>
        <w:spacing w:after="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A</w:t>
      </w:r>
      <w:r w:rsidR="00DC67FE" w:rsidRPr="00DC67FE">
        <w:rPr>
          <w:rFonts w:ascii="Candara" w:hAnsi="Candara"/>
          <w:color w:val="000000"/>
        </w:rPr>
        <w:t>pplicants upped the ante by crafting resumes that balanced repetition of keywords for ATSs with human readability. </w:t>
      </w:r>
    </w:p>
    <w:p w:rsidR="00CA36E2" w:rsidRPr="000F5452" w:rsidRDefault="00CA36E2" w:rsidP="00CA36E2">
      <w:pPr>
        <w:numPr>
          <w:ilvl w:val="1"/>
          <w:numId w:val="1"/>
        </w:numPr>
        <w:spacing w:after="0"/>
        <w:ind w:left="1080"/>
        <w:rPr>
          <w:rStyle w:val="Emphasis"/>
        </w:rPr>
      </w:pPr>
      <w:r w:rsidRPr="001A76CC">
        <w:rPr>
          <w:rStyle w:val="Emphasis"/>
        </w:rPr>
        <w:t>Advantage:</w:t>
      </w:r>
      <w:r w:rsidRPr="000F5452">
        <w:rPr>
          <w:rStyle w:val="Emphasis"/>
        </w:rPr>
        <w:t xml:space="preserve"> A</w:t>
      </w:r>
      <w:r>
        <w:rPr>
          <w:rStyle w:val="Emphasis"/>
        </w:rPr>
        <w:t xml:space="preserve">pplicants, </w:t>
      </w:r>
      <w:r w:rsidR="000F0871">
        <w:rPr>
          <w:rStyle w:val="Emphasis"/>
        </w:rPr>
        <w:t>barely</w:t>
      </w:r>
    </w:p>
    <w:p w:rsidR="00FE066B" w:rsidRPr="00FE066B" w:rsidRDefault="00DC67FE" w:rsidP="00FE066B">
      <w:pPr>
        <w:pStyle w:val="Heading3"/>
      </w:pPr>
      <w:r w:rsidRPr="00FE066B">
        <w:t xml:space="preserve">ATSs </w:t>
      </w:r>
      <w:r w:rsidR="00FE066B" w:rsidRPr="00FE066B">
        <w:rPr>
          <w:i/>
        </w:rPr>
        <w:t>combined</w:t>
      </w:r>
      <w:r w:rsidR="00CA36E2" w:rsidRPr="00FE066B">
        <w:rPr>
          <w:i/>
        </w:rPr>
        <w:t xml:space="preserve"> weighted project, </w:t>
      </w:r>
      <w:r w:rsidR="00FE066B" w:rsidRPr="00FE066B">
        <w:rPr>
          <w:i/>
        </w:rPr>
        <w:t xml:space="preserve">keyword </w:t>
      </w:r>
      <w:r w:rsidR="00FE066B" w:rsidRPr="00FE066B">
        <w:t>and</w:t>
      </w:r>
      <w:r w:rsidR="00FE066B" w:rsidRPr="00FE066B">
        <w:rPr>
          <w:i/>
        </w:rPr>
        <w:t xml:space="preserve"> keyphrase ranking </w:t>
      </w:r>
      <w:r w:rsidR="00FE066B" w:rsidRPr="00FE066B">
        <w:t>with</w:t>
      </w:r>
      <w:r w:rsidR="00FE066B" w:rsidRPr="00FE066B">
        <w:rPr>
          <w:i/>
        </w:rPr>
        <w:t xml:space="preserve"> placement</w:t>
      </w:r>
    </w:p>
    <w:p w:rsidR="00FE066B" w:rsidRDefault="000F0871" w:rsidP="00CA36E2">
      <w:pPr>
        <w:spacing w:after="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ATSs</w:t>
      </w:r>
      <w:r w:rsidR="00FE066B">
        <w:rPr>
          <w:rFonts w:ascii="Candara" w:hAnsi="Candara"/>
          <w:color w:val="000000"/>
        </w:rPr>
        <w:t xml:space="preserve"> checked </w:t>
      </w:r>
      <w:r w:rsidR="00DC67FE" w:rsidRPr="00DC67FE">
        <w:rPr>
          <w:rFonts w:ascii="Candara" w:hAnsi="Candara"/>
          <w:color w:val="000000"/>
        </w:rPr>
        <w:t xml:space="preserve">the </w:t>
      </w:r>
      <w:r>
        <w:rPr>
          <w:rFonts w:ascii="Candara" w:hAnsi="Candara"/>
          <w:color w:val="000000"/>
        </w:rPr>
        <w:t>keywords</w:t>
      </w:r>
      <w:r w:rsidR="00DC67FE" w:rsidRPr="00DC67FE">
        <w:rPr>
          <w:rFonts w:ascii="Candara" w:hAnsi="Candara"/>
          <w:color w:val="000000"/>
        </w:rPr>
        <w:t xml:space="preserve">’ and </w:t>
      </w:r>
      <w:r>
        <w:rPr>
          <w:rFonts w:ascii="Candara" w:hAnsi="Candara"/>
          <w:color w:val="000000"/>
        </w:rPr>
        <w:t>keyphrases</w:t>
      </w:r>
      <w:r w:rsidR="00DC67FE" w:rsidRPr="00DC67FE">
        <w:rPr>
          <w:rFonts w:ascii="Candara" w:hAnsi="Candara"/>
          <w:color w:val="000000"/>
        </w:rPr>
        <w:t xml:space="preserve">’ appearances not just within a project’s placement in the document, but also the placement of the keywords and </w:t>
      </w:r>
      <w:r>
        <w:rPr>
          <w:rFonts w:ascii="Candara" w:hAnsi="Candara"/>
          <w:color w:val="000000"/>
        </w:rPr>
        <w:t>keyphrases</w:t>
      </w:r>
      <w:r w:rsidR="00DC67FE" w:rsidRPr="00DC67FE">
        <w:rPr>
          <w:rFonts w:ascii="Candara" w:hAnsi="Candara"/>
          <w:color w:val="000000"/>
        </w:rPr>
        <w:t xml:space="preserve"> within project descriptions. The </w:t>
      </w:r>
      <w:r>
        <w:rPr>
          <w:rFonts w:ascii="Candara" w:hAnsi="Candara"/>
          <w:color w:val="000000"/>
        </w:rPr>
        <w:t>keywords</w:t>
      </w:r>
      <w:r w:rsidR="00DC67FE" w:rsidRPr="00DC67FE">
        <w:rPr>
          <w:rFonts w:ascii="Candara" w:hAnsi="Candara"/>
          <w:color w:val="000000"/>
        </w:rPr>
        <w:t xml:space="preserve"> and </w:t>
      </w:r>
      <w:r>
        <w:rPr>
          <w:rFonts w:ascii="Candara" w:hAnsi="Candara"/>
          <w:color w:val="000000"/>
        </w:rPr>
        <w:t>keyphrases</w:t>
      </w:r>
      <w:r w:rsidR="00DC67FE" w:rsidRPr="00DC67FE">
        <w:rPr>
          <w:rFonts w:ascii="Candara" w:hAnsi="Candara"/>
          <w:color w:val="000000"/>
        </w:rPr>
        <w:t xml:space="preserve"> occurring in the first few lines of a project description were weighted higher than those occurring in the 3</w:t>
      </w:r>
      <w:r w:rsidR="00DC67FE" w:rsidRPr="001A76CC">
        <w:rPr>
          <w:rFonts w:ascii="Candara" w:hAnsi="Candara"/>
          <w:color w:val="000000"/>
        </w:rPr>
        <w:t>rd</w:t>
      </w:r>
      <w:r w:rsidR="00DC67FE" w:rsidRPr="00DC67FE">
        <w:rPr>
          <w:rFonts w:ascii="Candara" w:hAnsi="Candara"/>
          <w:color w:val="000000"/>
        </w:rPr>
        <w:t xml:space="preserve"> and lower lines. </w:t>
      </w:r>
    </w:p>
    <w:p w:rsidR="00080C2A" w:rsidRPr="001A76CC" w:rsidRDefault="00DC67FE" w:rsidP="00CA36E2">
      <w:pPr>
        <w:spacing w:after="0"/>
        <w:rPr>
          <w:rFonts w:ascii="Candara" w:hAnsi="Candara"/>
          <w:color w:val="000000"/>
        </w:rPr>
      </w:pPr>
      <w:r w:rsidRPr="00DC67FE">
        <w:rPr>
          <w:rFonts w:ascii="Candara" w:hAnsi="Candara"/>
          <w:color w:val="000000"/>
        </w:rPr>
        <w:t xml:space="preserve">Applicants </w:t>
      </w:r>
      <w:r w:rsidR="000F0871">
        <w:rPr>
          <w:rFonts w:ascii="Candara" w:hAnsi="Candara"/>
          <w:color w:val="000000"/>
        </w:rPr>
        <w:t>adjusted</w:t>
      </w:r>
      <w:r w:rsidRPr="00DC67FE">
        <w:rPr>
          <w:rFonts w:ascii="Candara" w:hAnsi="Candara"/>
          <w:color w:val="000000"/>
        </w:rPr>
        <w:t xml:space="preserve"> by putting in as many repetitions as wouldn’t turn off a human reviewer but also worked to repeat enough times for an ATS to possibly pu</w:t>
      </w:r>
      <w:r w:rsidR="00FE066B">
        <w:rPr>
          <w:rFonts w:ascii="Candara" w:hAnsi="Candara"/>
          <w:color w:val="000000"/>
        </w:rPr>
        <w:t>t them into the top of a stack to be viewed by a recruiter</w:t>
      </w:r>
    </w:p>
    <w:p w:rsidR="00080C2A" w:rsidRDefault="00C737BE" w:rsidP="00C737BE">
      <w:pPr>
        <w:numPr>
          <w:ilvl w:val="1"/>
          <w:numId w:val="9"/>
        </w:numPr>
        <w:spacing w:after="0"/>
        <w:jc w:val="right"/>
        <w:rPr>
          <w:rStyle w:val="Emphasis"/>
        </w:rPr>
      </w:pPr>
      <w:r w:rsidRPr="00425AB9">
        <w:rPr>
          <w:rStyle w:val="Emphasis"/>
        </w:rPr>
        <w:t>Advantage</w:t>
      </w:r>
      <w:r>
        <w:rPr>
          <w:rStyle w:val="Emphasis"/>
        </w:rPr>
        <w:t>:</w:t>
      </w:r>
      <w:r w:rsidRPr="00425AB9">
        <w:rPr>
          <w:rStyle w:val="Emphasis"/>
        </w:rPr>
        <w:t xml:space="preserve"> </w:t>
      </w:r>
      <w:r>
        <w:rPr>
          <w:rStyle w:val="Emphasis"/>
        </w:rPr>
        <w:t>Back to ATS,</w:t>
      </w:r>
      <w:r w:rsidRPr="00425AB9">
        <w:rPr>
          <w:rStyle w:val="Emphasis"/>
        </w:rPr>
        <w:t xml:space="preserve"> </w:t>
      </w:r>
      <w:r>
        <w:rPr>
          <w:rStyle w:val="Emphasis"/>
        </w:rPr>
        <w:t>for now.</w:t>
      </w:r>
    </w:p>
    <w:p w:rsidR="00DC56BF" w:rsidRPr="00C737BE" w:rsidRDefault="00DC56BF" w:rsidP="00DC56BF">
      <w:pPr>
        <w:spacing w:after="0"/>
        <w:ind w:left="1560"/>
        <w:jc w:val="right"/>
        <w:rPr>
          <w:i/>
          <w:iCs/>
        </w:rPr>
      </w:pPr>
    </w:p>
    <w:p w:rsidR="00DC56BF" w:rsidRDefault="00DC56BF" w:rsidP="00DC56BF">
      <w:pPr>
        <w:rPr>
          <w:rFonts w:ascii="Candara" w:hAnsi="Candara"/>
          <w:i/>
        </w:rPr>
      </w:pPr>
    </w:p>
    <w:p w:rsidR="00080C2A" w:rsidRPr="00DC56BF" w:rsidRDefault="000F0871" w:rsidP="00DC56BF">
      <w:pPr>
        <w:rPr>
          <w:b/>
          <w:i/>
          <w:smallCaps/>
        </w:rPr>
      </w:pPr>
      <w:r w:rsidRPr="00DC56BF">
        <w:rPr>
          <w:rFonts w:ascii="Candara" w:hAnsi="Candara"/>
          <w:i/>
        </w:rPr>
        <w:t>T</w:t>
      </w:r>
      <w:r w:rsidR="00DC67FE" w:rsidRPr="00DC56BF">
        <w:rPr>
          <w:rFonts w:ascii="Candara" w:hAnsi="Candara"/>
          <w:i/>
        </w:rPr>
        <w:t xml:space="preserve">his </w:t>
      </w:r>
      <w:r w:rsidRPr="00DC56BF">
        <w:rPr>
          <w:rFonts w:ascii="Candara" w:hAnsi="Candara"/>
          <w:i/>
        </w:rPr>
        <w:t xml:space="preserve">is </w:t>
      </w:r>
      <w:r w:rsidR="00DC67FE" w:rsidRPr="00DC56BF">
        <w:rPr>
          <w:rFonts w:ascii="Candara" w:hAnsi="Candara"/>
          <w:i/>
        </w:rPr>
        <w:t xml:space="preserve">as far </w:t>
      </w:r>
      <w:r w:rsidR="001A76CC" w:rsidRPr="00DC56BF">
        <w:rPr>
          <w:rFonts w:ascii="Candara" w:hAnsi="Candara"/>
          <w:i/>
        </w:rPr>
        <w:t>as my knowledge goes. This was 2017-2018</w:t>
      </w:r>
      <w:r w:rsidR="00DC67FE" w:rsidRPr="00DC56BF">
        <w:rPr>
          <w:rFonts w:ascii="Candara" w:hAnsi="Candara"/>
          <w:i/>
        </w:rPr>
        <w:t>. No doubt other events have occurred in the meantime that have advanced this weapons race further.</w:t>
      </w:r>
      <w:r w:rsidR="00DC67FE" w:rsidRPr="00DC56BF">
        <w:rPr>
          <w:rFonts w:ascii="Candara" w:hAnsi="Candara"/>
          <w:i/>
        </w:rPr>
        <w:br/>
      </w:r>
      <w:bookmarkStart w:id="0" w:name="_GoBack"/>
      <w:bookmarkEnd w:id="0"/>
    </w:p>
    <w:sectPr w:rsidR="00080C2A" w:rsidRPr="00DC56BF" w:rsidSect="00CA36E2">
      <w:pgSz w:w="12240" w:h="15840" w:code="1"/>
      <w:pgMar w:top="990" w:right="1440" w:bottom="12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D7356"/>
    <w:multiLevelType w:val="multilevel"/>
    <w:tmpl w:val="302C62F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Style w:val="Emphasi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  <w:lvlOverride w:ilvl="1">
      <w:startOverride w:val="1"/>
      <w:lvl w:ilvl="1">
        <w:start w:val="1"/>
        <w:numFmt w:val="bullet"/>
        <w:lvlText w:val="o"/>
        <w:lvlJc w:val="left"/>
        <w:pPr>
          <w:ind w:left="1560" w:hanging="360"/>
        </w:pPr>
        <w:rPr>
          <w:rFonts w:ascii="Courier New" w:hAnsi="Courier New" w:cs="Courier New" w:hint="default"/>
        </w:rPr>
      </w:lvl>
    </w:lvlOverride>
  </w:num>
  <w:num w:numId="3">
    <w:abstractNumId w:val="0"/>
    <w:lvlOverride w:ilvl="1">
      <w:startOverride w:val="1"/>
      <w:lvl w:ilvl="1">
        <w:start w:val="1"/>
        <w:numFmt w:val="bullet"/>
        <w:lvlText w:val="o"/>
        <w:lvlJc w:val="left"/>
        <w:pPr>
          <w:ind w:left="1560" w:hanging="360"/>
        </w:pPr>
        <w:rPr>
          <w:rFonts w:ascii="Courier New" w:hAnsi="Courier New" w:cs="Courier New" w:hint="default"/>
        </w:rPr>
      </w:lvl>
    </w:lvlOverride>
  </w:num>
  <w:num w:numId="4">
    <w:abstractNumId w:val="0"/>
    <w:lvlOverride w:ilvl="1">
      <w:startOverride w:val="1"/>
      <w:lvl w:ilvl="1">
        <w:start w:val="1"/>
        <w:numFmt w:val="bullet"/>
        <w:lvlText w:val="o"/>
        <w:lvlJc w:val="left"/>
        <w:pPr>
          <w:ind w:left="1560" w:hanging="360"/>
        </w:pPr>
        <w:rPr>
          <w:rFonts w:ascii="Courier New" w:hAnsi="Courier New" w:cs="Courier New" w:hint="default"/>
        </w:rPr>
      </w:lvl>
    </w:lvlOverride>
  </w:num>
  <w:num w:numId="5">
    <w:abstractNumId w:val="0"/>
    <w:lvlOverride w:ilvl="1">
      <w:startOverride w:val="1"/>
      <w:lvl w:ilvl="1">
        <w:start w:val="1"/>
        <w:numFmt w:val="bullet"/>
        <w:lvlText w:val="o"/>
        <w:lvlJc w:val="left"/>
        <w:pPr>
          <w:ind w:left="1560" w:hanging="360"/>
        </w:pPr>
        <w:rPr>
          <w:rFonts w:ascii="Courier New" w:hAnsi="Courier New" w:cs="Courier New" w:hint="default"/>
        </w:rPr>
      </w:lvl>
    </w:lvlOverride>
  </w:num>
  <w:num w:numId="6">
    <w:abstractNumId w:val="0"/>
    <w:lvlOverride w:ilvl="1">
      <w:startOverride w:val="1"/>
      <w:lvl w:ilvl="1">
        <w:start w:val="1"/>
        <w:numFmt w:val="bullet"/>
        <w:lvlText w:val="o"/>
        <w:lvlJc w:val="left"/>
        <w:pPr>
          <w:ind w:left="1560" w:hanging="360"/>
        </w:pPr>
        <w:rPr>
          <w:rFonts w:ascii="Courier New" w:hAnsi="Courier New" w:cs="Courier New" w:hint="default"/>
        </w:rPr>
      </w:lvl>
    </w:lvlOverride>
  </w:num>
  <w:num w:numId="7">
    <w:abstractNumId w:val="0"/>
    <w:lvlOverride w:ilvl="1">
      <w:startOverride w:val="1"/>
      <w:lvl w:ilvl="1">
        <w:start w:val="1"/>
        <w:numFmt w:val="bullet"/>
        <w:lvlText w:val="o"/>
        <w:lvlJc w:val="left"/>
        <w:pPr>
          <w:ind w:left="1560" w:hanging="360"/>
        </w:pPr>
        <w:rPr>
          <w:rFonts w:ascii="Courier New" w:hAnsi="Courier New" w:cs="Courier New" w:hint="default"/>
        </w:rPr>
      </w:lvl>
    </w:lvlOverride>
  </w:num>
  <w:num w:numId="8">
    <w:abstractNumId w:val="0"/>
    <w:lvlOverride w:ilvl="1">
      <w:startOverride w:val="1"/>
      <w:lvl w:ilvl="1">
        <w:start w:val="1"/>
        <w:numFmt w:val="bullet"/>
        <w:lvlText w:val="o"/>
        <w:lvlJc w:val="left"/>
        <w:pPr>
          <w:ind w:left="1560" w:hanging="360"/>
        </w:pPr>
        <w:rPr>
          <w:rFonts w:ascii="Courier New" w:hAnsi="Courier New" w:cs="Courier New" w:hint="default"/>
        </w:rPr>
      </w:lvl>
    </w:lvlOverride>
  </w:num>
  <w:num w:numId="9">
    <w:abstractNumId w:val="0"/>
    <w:lvlOverride w:ilvl="1">
      <w:startOverride w:val="1"/>
      <w:lvl w:ilvl="1">
        <w:start w:val="1"/>
        <w:numFmt w:val="bullet"/>
        <w:lvlText w:val="o"/>
        <w:lvlJc w:val="left"/>
        <w:pPr>
          <w:ind w:left="1560" w:hanging="360"/>
        </w:pPr>
        <w:rPr>
          <w:rFonts w:ascii="Courier New" w:hAnsi="Courier New" w:cs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80C2A"/>
    <w:rsid w:val="00011339"/>
    <w:rsid w:val="00080C2A"/>
    <w:rsid w:val="000F0871"/>
    <w:rsid w:val="000F5452"/>
    <w:rsid w:val="001A76CC"/>
    <w:rsid w:val="00220451"/>
    <w:rsid w:val="00425AB9"/>
    <w:rsid w:val="00A32470"/>
    <w:rsid w:val="00BF5875"/>
    <w:rsid w:val="00C737BE"/>
    <w:rsid w:val="00CA36E2"/>
    <w:rsid w:val="00DC56BF"/>
    <w:rsid w:val="00DC67FE"/>
    <w:rsid w:val="00EE574F"/>
    <w:rsid w:val="00FE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E553D1-0EB1-4F96-ABCE-E91E39D1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1A76CC"/>
    <w:pPr>
      <w:keepNext/>
      <w:keepLines/>
      <w:spacing w:before="160" w:after="80"/>
      <w:jc w:val="center"/>
      <w:outlineLvl w:val="0"/>
    </w:pPr>
    <w:rPr>
      <w:rFonts w:ascii="Candara" w:eastAsiaTheme="majorEastAsia" w:hAnsi="Candara" w:cstheme="majorBidi"/>
      <w:b/>
      <w:bCs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339"/>
    <w:pPr>
      <w:keepNext/>
      <w:keepLines/>
      <w:spacing w:before="120" w:after="120"/>
      <w:outlineLvl w:val="1"/>
    </w:pPr>
    <w:rPr>
      <w:rFonts w:ascii="Candara" w:eastAsiaTheme="majorEastAsia" w:hAnsi="Candara" w:cstheme="majorBidi"/>
      <w:b/>
      <w:bCs/>
      <w:small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6CC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mall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1A76CC"/>
    <w:rPr>
      <w:rFonts w:ascii="Candara" w:eastAsiaTheme="majorEastAsia" w:hAnsi="Candara" w:cstheme="majorBidi"/>
      <w:b/>
      <w:bCs/>
      <w:smallCap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1339"/>
    <w:rPr>
      <w:rFonts w:ascii="Candara" w:eastAsiaTheme="majorEastAsia" w:hAnsi="Candara" w:cstheme="majorBidi"/>
      <w:b/>
      <w:bCs/>
      <w:small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76CC"/>
    <w:rPr>
      <w:rFonts w:asciiTheme="majorHAnsi" w:eastAsiaTheme="majorEastAsia" w:hAnsiTheme="majorHAnsi" w:cstheme="majorBidi"/>
      <w:b/>
      <w:bCs/>
      <w:smallCaps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4615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 Ramanathan</cp:lastModifiedBy>
  <cp:revision>4</cp:revision>
  <dcterms:created xsi:type="dcterms:W3CDTF">2019-04-12T04:18:00Z</dcterms:created>
  <dcterms:modified xsi:type="dcterms:W3CDTF">2019-10-12T18:46:00Z</dcterms:modified>
</cp:coreProperties>
</file>